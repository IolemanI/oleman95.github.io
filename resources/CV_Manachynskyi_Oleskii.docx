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color w:val="000000" w:themeColor="text1"/>
        </w:rPr>
        <w:alias w:val="Название резюме"/>
        <w:tag w:val="Название резюме"/>
        <w:id w:val="2142538285"/>
        <w:placeholder>
          <w:docPart w:val="4E91D166F41C45859D015171B3FB4084"/>
        </w:placeholder>
        <w:docPartList>
          <w:docPartGallery w:val="Quick Parts"/>
          <w:docPartCategory w:val=" Название резюме"/>
        </w:docPartList>
      </w:sdtPr>
      <w:sdtEndPr/>
      <w:sdtContent>
        <w:tbl>
          <w:tblPr>
            <w:tblpPr w:leftFromText="187" w:rightFromText="187" w:tblpYSpec="top"/>
            <w:tblOverlap w:val="never"/>
            <w:tblW w:w="0" w:type="auto"/>
            <w:tblBorders>
              <w:top w:val="dashed" w:sz="4" w:space="0" w:color="808080" w:themeColor="background1" w:themeShade="80"/>
              <w:insideH w:val="dashed" w:sz="4" w:space="0" w:color="7F7F7F"/>
              <w:insideV w:val="dashed" w:sz="4" w:space="0" w:color="7F7F7F"/>
            </w:tblBorders>
            <w:tblLook w:val="04A0" w:firstRow="1" w:lastRow="0" w:firstColumn="1" w:lastColumn="0" w:noHBand="0" w:noVBand="1"/>
          </w:tblPr>
          <w:tblGrid>
            <w:gridCol w:w="9287"/>
          </w:tblGrid>
          <w:tr w:rsidR="00AF5B0D">
            <w:tc>
              <w:tcPr>
                <w:tcW w:w="9576" w:type="dxa"/>
              </w:tcPr>
              <w:p w:rsidR="00AF5B0D" w:rsidRDefault="00AF5B0D">
                <w:pPr>
                  <w:pStyle w:val="aff9"/>
                  <w:pBdr>
                    <w:bottom w:val="none" w:sz="0" w:space="0" w:color="auto"/>
                  </w:pBdr>
                  <w:spacing w:after="0" w:line="240" w:lineRule="auto"/>
                  <w:rPr>
                    <w:color w:val="9FB8CD" w:themeColor="accent2"/>
                  </w:rPr>
                </w:pPr>
              </w:p>
            </w:tc>
          </w:tr>
        </w:tbl>
        <w:tbl>
          <w:tblPr>
            <w:tblW w:w="5005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62"/>
            <w:gridCol w:w="5597"/>
            <w:gridCol w:w="3589"/>
          </w:tblGrid>
          <w:tr w:rsidR="00696715" w:rsidTr="00EC252E">
            <w:trPr>
              <w:jc w:val="center"/>
            </w:trPr>
            <w:tc>
              <w:tcPr>
                <w:tcW w:w="262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5A70ED" w:rsidRDefault="005A70ED">
                <w:pPr>
                  <w:spacing w:after="0" w:line="240" w:lineRule="auto"/>
                </w:pPr>
              </w:p>
              <w:p w:rsidR="005A70ED" w:rsidRPr="005A70ED" w:rsidRDefault="005A70ED" w:rsidP="005A70ED"/>
              <w:p w:rsidR="005A70ED" w:rsidRDefault="005A70ED" w:rsidP="005A70ED"/>
              <w:p w:rsidR="00696715" w:rsidRPr="005A70ED" w:rsidRDefault="00696715" w:rsidP="005A70ED"/>
            </w:tc>
            <w:tc>
              <w:tcPr>
                <w:tcW w:w="5597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696715" w:rsidRPr="00EC252E" w:rsidRDefault="00380DDA" w:rsidP="00356756">
                <w:pPr>
                  <w:pStyle w:val="af1"/>
                  <w:jc w:val="center"/>
                  <w:rPr>
                    <w:lang w:val="en-US"/>
                  </w:rPr>
                </w:pPr>
                <w:sdt>
                  <w:sdtPr>
                    <w:rPr>
                      <w:sz w:val="32"/>
                      <w:lang w:val="en-US"/>
                    </w:rPr>
                    <w:id w:val="11024321"/>
                    <w:placeholder>
                      <w:docPart w:val="72C591744C754CE6B3B41D1724AB371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84A26" w:rsidRPr="00E84A26">
                      <w:rPr>
                        <w:sz w:val="32"/>
                        <w:lang w:val="en-US"/>
                      </w:rPr>
                      <w:t>MANACHYNSKYI OLEKSII</w:t>
                    </w:r>
                  </w:sdtContent>
                </w:sdt>
              </w:p>
              <w:p w:rsidR="00696715" w:rsidRPr="00356756" w:rsidRDefault="00696715">
                <w:pPr>
                  <w:pStyle w:val="affa"/>
                  <w:spacing w:line="240" w:lineRule="auto"/>
                  <w:rPr>
                    <w:lang w:val="en-US"/>
                  </w:rPr>
                </w:pPr>
              </w:p>
              <w:p w:rsidR="00C1409A" w:rsidRPr="00356756" w:rsidRDefault="00EC252E" w:rsidP="00356756">
                <w:pPr>
                  <w:pStyle w:val="affa"/>
                  <w:spacing w:line="240" w:lineRule="auto"/>
                  <w:jc w:val="both"/>
                  <w:rPr>
                    <w:sz w:val="28"/>
                    <w:szCs w:val="28"/>
                    <w:lang w:val="en-US"/>
                  </w:rPr>
                </w:pPr>
                <w:r w:rsidRPr="0010002C">
                  <w:rPr>
                    <w:color w:val="628BAD" w:themeColor="accent2" w:themeShade="BF"/>
                    <w:sz w:val="28"/>
                    <w:szCs w:val="28"/>
                    <w:lang w:val="en-US"/>
                  </w:rPr>
                  <w:t>Phone</w:t>
                </w:r>
                <w:r w:rsidR="00696715" w:rsidRPr="0010002C">
                  <w:rPr>
                    <w:color w:val="628BAD" w:themeColor="accent2" w:themeShade="BF"/>
                    <w:sz w:val="28"/>
                    <w:szCs w:val="28"/>
                    <w:lang w:val="en-US"/>
                  </w:rPr>
                  <w:t xml:space="preserve">: </w:t>
                </w:r>
                <w:r w:rsidR="001B0779">
                  <w:rPr>
                    <w:sz w:val="28"/>
                    <w:szCs w:val="28"/>
                    <w:lang w:val="uk-UA"/>
                  </w:rPr>
                  <w:t>+380731343161</w:t>
                </w:r>
              </w:p>
              <w:p w:rsidR="00696715" w:rsidRPr="00356756" w:rsidRDefault="00696715" w:rsidP="00356756">
                <w:pPr>
                  <w:pStyle w:val="affa"/>
                  <w:spacing w:line="240" w:lineRule="auto"/>
                  <w:jc w:val="both"/>
                  <w:rPr>
                    <w:sz w:val="28"/>
                    <w:szCs w:val="28"/>
                    <w:lang w:val="en-US"/>
                  </w:rPr>
                </w:pPr>
                <w:r w:rsidRPr="0010002C">
                  <w:rPr>
                    <w:color w:val="628BAD" w:themeColor="accent2" w:themeShade="BF"/>
                    <w:sz w:val="28"/>
                    <w:szCs w:val="28"/>
                    <w:lang w:val="en-US"/>
                  </w:rPr>
                  <w:t xml:space="preserve">E-mail: </w:t>
                </w:r>
                <w:r w:rsidR="001B0779">
                  <w:rPr>
                    <w:sz w:val="28"/>
                    <w:szCs w:val="28"/>
                    <w:lang w:val="en-US"/>
                  </w:rPr>
                  <w:t>aom</w:t>
                </w:r>
                <w:r w:rsidR="001B0779" w:rsidRPr="00356756">
                  <w:rPr>
                    <w:sz w:val="28"/>
                    <w:szCs w:val="28"/>
                    <w:lang w:val="en-US"/>
                  </w:rPr>
                  <w:t>-95@</w:t>
                </w:r>
                <w:r w:rsidR="001B0779">
                  <w:rPr>
                    <w:sz w:val="28"/>
                    <w:szCs w:val="28"/>
                    <w:lang w:val="en-US"/>
                  </w:rPr>
                  <w:t>live</w:t>
                </w:r>
                <w:r w:rsidR="001B0779" w:rsidRPr="00356756">
                  <w:rPr>
                    <w:sz w:val="28"/>
                    <w:szCs w:val="28"/>
                    <w:lang w:val="en-US"/>
                  </w:rPr>
                  <w:t>.</w:t>
                </w:r>
                <w:r w:rsidR="001B0779">
                  <w:rPr>
                    <w:sz w:val="28"/>
                    <w:szCs w:val="28"/>
                    <w:lang w:val="en-US"/>
                  </w:rPr>
                  <w:t>com</w:t>
                </w:r>
              </w:p>
              <w:p w:rsidR="001B0779" w:rsidRDefault="001B0779" w:rsidP="00356756">
                <w:pPr>
                  <w:pStyle w:val="affa"/>
                  <w:spacing w:line="240" w:lineRule="auto"/>
                  <w:jc w:val="both"/>
                  <w:rPr>
                    <w:sz w:val="28"/>
                    <w:lang w:val="en-US"/>
                  </w:rPr>
                </w:pPr>
                <w:r w:rsidRPr="0010002C">
                  <w:rPr>
                    <w:color w:val="628BAD" w:themeColor="accent2" w:themeShade="BF"/>
                    <w:sz w:val="28"/>
                    <w:lang w:val="en-US"/>
                  </w:rPr>
                  <w:t>Date</w:t>
                </w:r>
                <w:r w:rsidRPr="0010002C">
                  <w:rPr>
                    <w:color w:val="628BAD" w:themeColor="accent2" w:themeShade="BF"/>
                    <w:lang w:val="en-US"/>
                  </w:rPr>
                  <w:t xml:space="preserve"> </w:t>
                </w:r>
                <w:r w:rsidRPr="0010002C">
                  <w:rPr>
                    <w:color w:val="628BAD" w:themeColor="accent2" w:themeShade="BF"/>
                    <w:sz w:val="28"/>
                    <w:lang w:val="en-US"/>
                  </w:rPr>
                  <w:t xml:space="preserve">of birth: </w:t>
                </w:r>
                <w:r>
                  <w:rPr>
                    <w:sz w:val="28"/>
                    <w:lang w:val="en-US"/>
                  </w:rPr>
                  <w:t>30</w:t>
                </w:r>
                <w:r w:rsidRPr="001B0779">
                  <w:rPr>
                    <w:sz w:val="28"/>
                    <w:vertAlign w:val="superscript"/>
                    <w:lang w:val="en-US"/>
                  </w:rPr>
                  <w:t>th</w:t>
                </w:r>
                <w:r>
                  <w:rPr>
                    <w:sz w:val="28"/>
                    <w:lang w:val="en-US"/>
                  </w:rPr>
                  <w:t xml:space="preserve"> March 1995</w:t>
                </w:r>
              </w:p>
              <w:p w:rsidR="001B0779" w:rsidRPr="00356756" w:rsidRDefault="001B0779" w:rsidP="00356756">
                <w:pPr>
                  <w:pStyle w:val="affa"/>
                  <w:spacing w:line="240" w:lineRule="auto"/>
                  <w:jc w:val="both"/>
                  <w:rPr>
                    <w:sz w:val="28"/>
                    <w:lang w:val="en-US"/>
                  </w:rPr>
                </w:pPr>
                <w:r w:rsidRPr="0010002C">
                  <w:rPr>
                    <w:color w:val="628BAD" w:themeColor="accent2" w:themeShade="BF"/>
                    <w:sz w:val="28"/>
                    <w:lang w:val="en-US"/>
                  </w:rPr>
                  <w:t>Skype</w:t>
                </w:r>
                <w:r w:rsidR="00356756" w:rsidRPr="0010002C">
                  <w:rPr>
                    <w:color w:val="628BAD" w:themeColor="accent2" w:themeShade="BF"/>
                    <w:sz w:val="28"/>
                    <w:lang w:val="en-US"/>
                  </w:rPr>
                  <w:t>:</w:t>
                </w:r>
                <w:r w:rsidRPr="00356756">
                  <w:rPr>
                    <w:sz w:val="28"/>
                    <w:lang w:val="en-US"/>
                  </w:rPr>
                  <w:t xml:space="preserve"> </w:t>
                </w:r>
                <w:r>
                  <w:rPr>
                    <w:sz w:val="28"/>
                    <w:lang w:val="en-US"/>
                  </w:rPr>
                  <w:t>manachinskiy</w:t>
                </w:r>
                <w:r w:rsidRPr="00356756">
                  <w:rPr>
                    <w:sz w:val="28"/>
                    <w:lang w:val="en-US"/>
                  </w:rPr>
                  <w:t>3</w:t>
                </w:r>
              </w:p>
              <w:p w:rsidR="00696715" w:rsidRDefault="001B0779" w:rsidP="00356756">
                <w:pPr>
                  <w:pStyle w:val="affa"/>
                  <w:spacing w:line="240" w:lineRule="auto"/>
                  <w:jc w:val="both"/>
                  <w:rPr>
                    <w:lang w:val="en-US"/>
                  </w:rPr>
                </w:pPr>
                <w:r w:rsidRPr="0010002C">
                  <w:rPr>
                    <w:color w:val="628BAD" w:themeColor="accent2" w:themeShade="BF"/>
                    <w:sz w:val="28"/>
                    <w:lang w:val="en-US"/>
                  </w:rPr>
                  <w:t>Site:</w:t>
                </w:r>
                <w:r w:rsidRPr="00356756">
                  <w:rPr>
                    <w:sz w:val="28"/>
                    <w:lang w:val="en-US"/>
                  </w:rPr>
                  <w:t xml:space="preserve"> </w:t>
                </w:r>
                <w:r>
                  <w:rPr>
                    <w:sz w:val="28"/>
                    <w:lang w:val="en-US"/>
                  </w:rPr>
                  <w:t>oleman</w:t>
                </w:r>
                <w:r w:rsidRPr="00356756">
                  <w:rPr>
                    <w:sz w:val="28"/>
                    <w:lang w:val="en-US"/>
                  </w:rPr>
                  <w:t>95.</w:t>
                </w:r>
                <w:r>
                  <w:rPr>
                    <w:sz w:val="28"/>
                    <w:lang w:val="en-US"/>
                  </w:rPr>
                  <w:t>github.io</w:t>
                </w:r>
                <w:r w:rsidRPr="00356756">
                  <w:rPr>
                    <w:lang w:val="en-US"/>
                  </w:rPr>
                  <w:t xml:space="preserve"> </w:t>
                </w:r>
              </w:p>
              <w:p w:rsidR="0010002C" w:rsidRPr="00356756" w:rsidRDefault="0010002C" w:rsidP="00356756">
                <w:pPr>
                  <w:pStyle w:val="affa"/>
                  <w:spacing w:line="240" w:lineRule="auto"/>
                  <w:jc w:val="both"/>
                  <w:rPr>
                    <w:sz w:val="24"/>
                    <w:lang w:val="en-US"/>
                  </w:rPr>
                </w:pPr>
                <w:r>
                  <w:rPr>
                    <w:color w:val="628BAD" w:themeColor="accent2" w:themeShade="BF"/>
                    <w:sz w:val="28"/>
                    <w:lang w:val="en-US"/>
                  </w:rPr>
                  <w:t>GitHub</w:t>
                </w:r>
                <w:r w:rsidRPr="0010002C">
                  <w:rPr>
                    <w:color w:val="628BAD" w:themeColor="accent2" w:themeShade="BF"/>
                    <w:sz w:val="28"/>
                    <w:lang w:val="en-US"/>
                  </w:rPr>
                  <w:t>:</w:t>
                </w:r>
                <w:r w:rsidRPr="00356756">
                  <w:rPr>
                    <w:sz w:val="28"/>
                    <w:lang w:val="en-US"/>
                  </w:rPr>
                  <w:t xml:space="preserve"> </w:t>
                </w:r>
                <w:r w:rsidRPr="0010002C">
                  <w:rPr>
                    <w:sz w:val="28"/>
                    <w:lang w:val="en-US"/>
                  </w:rPr>
                  <w:t>github.com/OleMan95</w:t>
                </w:r>
              </w:p>
            </w:tc>
            <w:tc>
              <w:tcPr>
                <w:tcW w:w="3589" w:type="dxa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696715" w:rsidRDefault="001B0779">
                <w:pPr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 wp14:anchorId="7E694197" wp14:editId="27063751">
                      <wp:extent cx="1814512" cy="1814512"/>
                      <wp:effectExtent l="0" t="0" r="0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be9852b-c02e-42f1-bad1-69ee7e285568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5213" cy="18152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AF5B0D" w:rsidRDefault="00380DDA">
          <w:pPr>
            <w:pStyle w:val="a5"/>
          </w:pPr>
        </w:p>
      </w:sdtContent>
    </w:sdt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AF5B0D" w:rsidRPr="00E84A2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F5B0D" w:rsidRDefault="00AF5B0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0002C" w:rsidRPr="006E716A" w:rsidRDefault="0010002C" w:rsidP="0010002C">
            <w:pPr>
              <w:pStyle w:val="12"/>
              <w:rPr>
                <w:rFonts w:eastAsiaTheme="minorHAnsi"/>
                <w:lang w:val="en-US"/>
              </w:rPr>
            </w:pPr>
            <w:r w:rsidRPr="00CD6BF9">
              <w:rPr>
                <w:rFonts w:eastAsiaTheme="minorHAnsi"/>
                <w:lang w:val="en-US"/>
              </w:rPr>
              <w:t>objective</w:t>
            </w:r>
            <w:r w:rsidR="006E716A">
              <w:rPr>
                <w:rFonts w:eastAsiaTheme="minorHAnsi"/>
                <w:lang w:val="en-US"/>
              </w:rPr>
              <w:t>:</w:t>
            </w:r>
          </w:p>
          <w:p w:rsidR="00AF5B0D" w:rsidRPr="00CD6BF9" w:rsidRDefault="00CD6BF9" w:rsidP="00CD6BF9">
            <w:pPr>
              <w:pStyle w:val="25"/>
              <w:rPr>
                <w:sz w:val="24"/>
                <w:szCs w:val="24"/>
              </w:rPr>
            </w:pPr>
            <w:r w:rsidRPr="00CD6BF9">
              <w:rPr>
                <w:sz w:val="24"/>
                <w:szCs w:val="24"/>
              </w:rPr>
              <w:t xml:space="preserve">Initiative individual with 1.3 years of quality assurance engineering experience looking to take up a </w:t>
            </w:r>
            <w:r w:rsidR="00356756" w:rsidRPr="00CD6BF9">
              <w:rPr>
                <w:sz w:val="24"/>
                <w:szCs w:val="24"/>
              </w:rPr>
              <w:t>Java/Android Junior D</w:t>
            </w:r>
            <w:r w:rsidR="00883AAF" w:rsidRPr="00CD6BF9">
              <w:rPr>
                <w:sz w:val="24"/>
                <w:szCs w:val="24"/>
              </w:rPr>
              <w:t>eveloper</w:t>
            </w:r>
            <w:r w:rsidRPr="00CD6BF9">
              <w:rPr>
                <w:sz w:val="24"/>
                <w:szCs w:val="24"/>
              </w:rPr>
              <w:t xml:space="preserve"> position in a promising and stable company.</w:t>
            </w:r>
          </w:p>
          <w:p w:rsidR="00690143" w:rsidRPr="0010002C" w:rsidRDefault="00690143" w:rsidP="007B7D44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</w:p>
          <w:p w:rsidR="00356756" w:rsidRDefault="00356756" w:rsidP="0010002C">
            <w:pPr>
              <w:pStyle w:val="12"/>
              <w:rPr>
                <w:lang w:val="en-US"/>
              </w:rPr>
            </w:pPr>
            <w:r w:rsidRPr="00356756">
              <w:rPr>
                <w:lang w:val="en-US"/>
              </w:rPr>
              <w:t>WORK EXPERIENCE:</w:t>
            </w:r>
          </w:p>
          <w:p w:rsidR="00356756" w:rsidRPr="00356756" w:rsidRDefault="00356756" w:rsidP="00CA27BB">
            <w:pPr>
              <w:pStyle w:val="40"/>
              <w:numPr>
                <w:ilvl w:val="0"/>
                <w:numId w:val="0"/>
              </w:numPr>
              <w:spacing w:after="120"/>
              <w:rPr>
                <w:rFonts w:ascii="robotold" w:hAnsi="robotold"/>
                <w:caps/>
              </w:rPr>
            </w:pPr>
            <w:r w:rsidRPr="00CA27BB">
              <w:t>Ltd “Tiras-12”, QA Manual Engineer</w:t>
            </w:r>
            <w:r w:rsidRPr="00356756">
              <w:t> (March 2016 – May 2017)</w:t>
            </w:r>
          </w:p>
          <w:p w:rsidR="00356756" w:rsidRPr="00CD6BF9" w:rsidRDefault="00356756" w:rsidP="00CD6BF9">
            <w:pPr>
              <w:pStyle w:val="25"/>
              <w:rPr>
                <w:sz w:val="24"/>
                <w:szCs w:val="24"/>
              </w:rPr>
            </w:pPr>
            <w:r w:rsidRPr="00CD6BF9">
              <w:rPr>
                <w:sz w:val="24"/>
                <w:szCs w:val="24"/>
              </w:rPr>
              <w:t>Vinnitsa, Ukraine.</w:t>
            </w:r>
          </w:p>
          <w:p w:rsidR="00356756" w:rsidRPr="00356756" w:rsidRDefault="00356756" w:rsidP="00CD6BF9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</w:pPr>
            <w:r w:rsidRPr="00356756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>Performance testing of the security alarm systems with Web-servers and mobile on iOS and Android OS;</w:t>
            </w:r>
          </w:p>
          <w:p w:rsidR="00356756" w:rsidRPr="00356756" w:rsidRDefault="00356756" w:rsidP="00CD6BF9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</w:pPr>
            <w:r w:rsidRPr="00356756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>Testing configuration of the security alarm systems;</w:t>
            </w:r>
          </w:p>
          <w:p w:rsidR="00356756" w:rsidRPr="00356756" w:rsidRDefault="00356756" w:rsidP="00CD6BF9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</w:pPr>
            <w:r w:rsidRPr="00356756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>Testing of communication between the security devise, Web-server, android-application and iOS-application;</w:t>
            </w:r>
          </w:p>
          <w:p w:rsidR="00356756" w:rsidRPr="00356756" w:rsidRDefault="00356756" w:rsidP="00CD6BF9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</w:pPr>
            <w:r w:rsidRPr="00356756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>Writing and editing technical documentation.</w:t>
            </w:r>
          </w:p>
          <w:p w:rsidR="00690143" w:rsidRPr="0010002C" w:rsidRDefault="00690143" w:rsidP="00690143">
            <w:pPr>
              <w:pStyle w:val="ad"/>
              <w:rPr>
                <w:lang w:val="en-US"/>
              </w:rPr>
            </w:pPr>
          </w:p>
          <w:p w:rsidR="00356756" w:rsidRPr="00356756" w:rsidRDefault="00356756" w:rsidP="0010002C">
            <w:pPr>
              <w:pStyle w:val="12"/>
              <w:rPr>
                <w:color w:val="555555"/>
                <w14:textFill>
                  <w14:solidFill>
                    <w14:srgbClr w14:val="555555">
                      <w14:lumMod w14:val="75000"/>
                    </w14:srgbClr>
                  </w14:solidFill>
                </w14:textFill>
              </w:rPr>
            </w:pPr>
            <w:r w:rsidRPr="00356756">
              <w:t>EDUCATION</w:t>
            </w:r>
            <w:r w:rsidRPr="0010002C">
              <w:t>:</w:t>
            </w:r>
          </w:p>
          <w:p w:rsidR="00CD6BF9" w:rsidRDefault="00356756" w:rsidP="00CD6BF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roboregular" w:eastAsia="Times New Roman" w:hAnsi="roboregular"/>
                <w:b/>
                <w:color w:val="777777"/>
                <w:sz w:val="24"/>
                <w:szCs w:val="24"/>
                <w:lang w:val="en-US"/>
              </w:rPr>
            </w:pPr>
            <w:r w:rsidRPr="00356756">
              <w:rPr>
                <w:rFonts w:ascii="roboregular" w:eastAsia="Times New Roman" w:hAnsi="roboregular"/>
                <w:b/>
                <w:color w:val="777777"/>
                <w:sz w:val="24"/>
                <w:szCs w:val="24"/>
                <w:lang w:val="en-US"/>
              </w:rPr>
              <w:t xml:space="preserve">2017 - </w:t>
            </w:r>
            <w:r w:rsidRPr="00CD6BF9">
              <w:rPr>
                <w:rStyle w:val="44"/>
                <w:rFonts w:eastAsiaTheme="minorHAnsi"/>
              </w:rPr>
              <w:t>up to now</w:t>
            </w:r>
            <w:r w:rsidRPr="00356756">
              <w:rPr>
                <w:rFonts w:ascii="roboregular" w:eastAsia="Times New Roman" w:hAnsi="roboregular"/>
                <w:b/>
                <w:color w:val="777777"/>
                <w:sz w:val="24"/>
                <w:szCs w:val="24"/>
                <w:lang w:val="en-US"/>
              </w:rPr>
              <w:t> (Master's Degree)</w:t>
            </w:r>
            <w:r w:rsidR="00CD6BF9">
              <w:rPr>
                <w:rFonts w:ascii="roboregular" w:eastAsia="Times New Roman" w:hAnsi="roboregular"/>
                <w:b/>
                <w:color w:val="777777"/>
                <w:sz w:val="24"/>
                <w:szCs w:val="24"/>
                <w:lang w:val="en-US"/>
              </w:rPr>
              <w:t xml:space="preserve"> </w:t>
            </w:r>
          </w:p>
          <w:p w:rsidR="00356756" w:rsidRPr="00CD6BF9" w:rsidRDefault="00356756" w:rsidP="00CD6BF9">
            <w:pPr>
              <w:spacing w:after="0" w:line="240" w:lineRule="auto"/>
              <w:ind w:left="720"/>
              <w:textAlignment w:val="baseline"/>
              <w:rPr>
                <w:rFonts w:ascii="roboregular" w:eastAsia="Times New Roman" w:hAnsi="roboregular"/>
                <w:b/>
                <w:color w:val="777777"/>
                <w:sz w:val="24"/>
                <w:szCs w:val="24"/>
                <w:lang w:val="en-US"/>
              </w:rPr>
            </w:pPr>
            <w:r w:rsidRPr="00CD6BF9">
              <w:rPr>
                <w:rStyle w:val="34"/>
                <w:rFonts w:eastAsiaTheme="minorHAnsi"/>
              </w:rPr>
              <w:t>Vinnitsa National</w:t>
            </w:r>
            <w:r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 xml:space="preserve"> Technical University, department of Information Technology and Computer Engineering, direction - Computer science, </w:t>
            </w:r>
            <w:r w:rsidR="00CD6BF9"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>specialty</w:t>
            </w:r>
            <w:r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 xml:space="preserve"> - Systems of artificial intelligence</w:t>
            </w:r>
            <w:r w:rsidR="006E716A"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>.</w:t>
            </w:r>
          </w:p>
          <w:p w:rsidR="00CD6BF9" w:rsidRPr="00CD6BF9" w:rsidRDefault="00356756" w:rsidP="00CD6BF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roboregular" w:eastAsia="Times New Roman" w:hAnsi="roboregular"/>
                <w:b/>
                <w:color w:val="777777"/>
                <w:sz w:val="24"/>
                <w:szCs w:val="24"/>
              </w:rPr>
            </w:pPr>
            <w:r w:rsidRPr="00356756">
              <w:rPr>
                <w:rFonts w:ascii="roboregular" w:eastAsia="Times New Roman" w:hAnsi="roboregular"/>
                <w:b/>
                <w:color w:val="777777"/>
                <w:sz w:val="24"/>
                <w:szCs w:val="24"/>
              </w:rPr>
              <w:t>2014 - 2017 (</w:t>
            </w:r>
            <w:proofErr w:type="spellStart"/>
            <w:r w:rsidRPr="00356756">
              <w:rPr>
                <w:rFonts w:ascii="roboregular" w:eastAsia="Times New Roman" w:hAnsi="roboregular"/>
                <w:b/>
                <w:color w:val="777777"/>
                <w:sz w:val="24"/>
                <w:szCs w:val="24"/>
              </w:rPr>
              <w:t>Bach</w:t>
            </w:r>
            <w:proofErr w:type="spellEnd"/>
            <w:r w:rsidR="00B47D4E">
              <w:rPr>
                <w:rFonts w:ascii="roboregular" w:eastAsia="Times New Roman" w:hAnsi="roboregular"/>
                <w:b/>
                <w:color w:val="777777"/>
                <w:sz w:val="24"/>
                <w:szCs w:val="24"/>
                <w:lang w:val="en-US"/>
              </w:rPr>
              <w:t>e</w:t>
            </w:r>
            <w:proofErr w:type="spellStart"/>
            <w:r w:rsidRPr="00356756">
              <w:rPr>
                <w:rFonts w:ascii="roboregular" w:eastAsia="Times New Roman" w:hAnsi="roboregular"/>
                <w:b/>
                <w:color w:val="777777"/>
                <w:sz w:val="24"/>
                <w:szCs w:val="24"/>
              </w:rPr>
              <w:t>lor</w:t>
            </w:r>
            <w:proofErr w:type="spellEnd"/>
            <w:r w:rsidR="00B47D4E">
              <w:rPr>
                <w:rFonts w:ascii="roboregular" w:eastAsia="Times New Roman" w:hAnsi="roboregular"/>
                <w:b/>
                <w:color w:val="777777"/>
                <w:sz w:val="24"/>
                <w:szCs w:val="24"/>
                <w:lang w:val="en-US"/>
              </w:rPr>
              <w:t>’</w:t>
            </w:r>
            <w:r w:rsidRPr="00356756">
              <w:rPr>
                <w:rFonts w:ascii="roboregular" w:eastAsia="Times New Roman" w:hAnsi="roboregular"/>
                <w:b/>
                <w:color w:val="777777"/>
                <w:sz w:val="24"/>
                <w:szCs w:val="24"/>
              </w:rPr>
              <w:t xml:space="preserve">s </w:t>
            </w:r>
            <w:proofErr w:type="spellStart"/>
            <w:r w:rsidRPr="00356756">
              <w:rPr>
                <w:rFonts w:ascii="roboregular" w:eastAsia="Times New Roman" w:hAnsi="roboregular"/>
                <w:b/>
                <w:color w:val="777777"/>
                <w:sz w:val="24"/>
                <w:szCs w:val="24"/>
              </w:rPr>
              <w:t>Degree</w:t>
            </w:r>
            <w:proofErr w:type="spellEnd"/>
            <w:r w:rsidRPr="00356756">
              <w:rPr>
                <w:rFonts w:ascii="roboregular" w:eastAsia="Times New Roman" w:hAnsi="roboregular"/>
                <w:b/>
                <w:color w:val="777777"/>
                <w:sz w:val="24"/>
                <w:szCs w:val="24"/>
              </w:rPr>
              <w:t>)</w:t>
            </w:r>
            <w:r w:rsidR="00CD6BF9">
              <w:rPr>
                <w:rFonts w:ascii="roboregular" w:eastAsia="Times New Roman" w:hAnsi="roboregular"/>
                <w:b/>
                <w:color w:val="777777"/>
                <w:sz w:val="24"/>
                <w:szCs w:val="24"/>
                <w:lang w:val="en-US"/>
              </w:rPr>
              <w:t xml:space="preserve"> </w:t>
            </w:r>
          </w:p>
          <w:p w:rsidR="00356756" w:rsidRPr="00CD6BF9" w:rsidRDefault="00356756" w:rsidP="00CD6BF9">
            <w:pPr>
              <w:spacing w:after="0" w:line="240" w:lineRule="auto"/>
              <w:ind w:left="720"/>
              <w:textAlignment w:val="baseline"/>
              <w:rPr>
                <w:rFonts w:ascii="roboregular" w:eastAsia="Times New Roman" w:hAnsi="roboregular"/>
                <w:b/>
                <w:color w:val="777777"/>
                <w:sz w:val="24"/>
                <w:szCs w:val="24"/>
                <w:lang w:val="en-US"/>
              </w:rPr>
            </w:pPr>
            <w:r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 xml:space="preserve">Vinnitsa National Technical University, department of </w:t>
            </w:r>
            <w:proofErr w:type="spellStart"/>
            <w:r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>Infocommunications</w:t>
            </w:r>
            <w:proofErr w:type="spellEnd"/>
            <w:r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 xml:space="preserve">, and </w:t>
            </w:r>
            <w:proofErr w:type="spellStart"/>
            <w:r w:rsidR="00CD6BF9"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>nanosystems</w:t>
            </w:r>
            <w:proofErr w:type="spellEnd"/>
            <w:r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 xml:space="preserve">, </w:t>
            </w:r>
            <w:r w:rsidR="00CD6BF9"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>specialty</w:t>
            </w:r>
            <w:r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 xml:space="preserve"> </w:t>
            </w:r>
            <w:r w:rsidR="006E716A"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>–</w:t>
            </w:r>
            <w:r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 xml:space="preserve"> Telecommunications</w:t>
            </w:r>
            <w:r w:rsidR="006E716A"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>.</w:t>
            </w:r>
          </w:p>
          <w:p w:rsidR="00CD6BF9" w:rsidRPr="00CD6BF9" w:rsidRDefault="00356756" w:rsidP="00CD6BF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roboregular" w:eastAsia="Times New Roman" w:hAnsi="roboregular"/>
                <w:b/>
                <w:color w:val="777777"/>
                <w:sz w:val="24"/>
                <w:szCs w:val="24"/>
              </w:rPr>
            </w:pPr>
            <w:r w:rsidRPr="00356756">
              <w:rPr>
                <w:rFonts w:ascii="roboregular" w:eastAsia="Times New Roman" w:hAnsi="roboregular"/>
                <w:b/>
                <w:color w:val="777777"/>
                <w:sz w:val="24"/>
                <w:szCs w:val="24"/>
              </w:rPr>
              <w:t>2010 - 2014 (</w:t>
            </w:r>
            <w:proofErr w:type="spellStart"/>
            <w:r w:rsidRPr="00356756">
              <w:rPr>
                <w:rFonts w:ascii="roboregular" w:eastAsia="Times New Roman" w:hAnsi="roboregular"/>
                <w:b/>
                <w:color w:val="777777"/>
                <w:sz w:val="24"/>
                <w:szCs w:val="24"/>
              </w:rPr>
              <w:t>Associate</w:t>
            </w:r>
            <w:proofErr w:type="spellEnd"/>
            <w:r w:rsidRPr="00356756">
              <w:rPr>
                <w:rFonts w:ascii="roboregular" w:eastAsia="Times New Roman" w:hAnsi="roboregular"/>
                <w:b/>
                <w:color w:val="777777"/>
                <w:sz w:val="24"/>
                <w:szCs w:val="24"/>
              </w:rPr>
              <w:t xml:space="preserve"> </w:t>
            </w:r>
            <w:proofErr w:type="spellStart"/>
            <w:r w:rsidRPr="00356756">
              <w:rPr>
                <w:rFonts w:ascii="roboregular" w:eastAsia="Times New Roman" w:hAnsi="roboregular"/>
                <w:b/>
                <w:color w:val="777777"/>
                <w:sz w:val="24"/>
                <w:szCs w:val="24"/>
              </w:rPr>
              <w:t>Degree</w:t>
            </w:r>
            <w:proofErr w:type="spellEnd"/>
            <w:r w:rsidRPr="00356756">
              <w:rPr>
                <w:rFonts w:ascii="roboregular" w:eastAsia="Times New Roman" w:hAnsi="roboregular"/>
                <w:b/>
                <w:color w:val="777777"/>
                <w:sz w:val="24"/>
                <w:szCs w:val="24"/>
              </w:rPr>
              <w:t>)</w:t>
            </w:r>
            <w:r w:rsidR="00CD6BF9">
              <w:rPr>
                <w:rFonts w:ascii="roboregular" w:eastAsia="Times New Roman" w:hAnsi="roboregular"/>
                <w:b/>
                <w:color w:val="777777"/>
                <w:sz w:val="24"/>
                <w:szCs w:val="24"/>
                <w:lang w:val="en-US"/>
              </w:rPr>
              <w:t xml:space="preserve"> </w:t>
            </w:r>
          </w:p>
          <w:p w:rsidR="00356756" w:rsidRPr="00CD6BF9" w:rsidRDefault="00356756" w:rsidP="00CD6BF9">
            <w:pPr>
              <w:spacing w:after="0" w:line="240" w:lineRule="auto"/>
              <w:ind w:left="720"/>
              <w:textAlignment w:val="baseline"/>
              <w:rPr>
                <w:rFonts w:ascii="roboregular" w:eastAsia="Times New Roman" w:hAnsi="roboregular"/>
                <w:b/>
                <w:color w:val="777777"/>
                <w:sz w:val="24"/>
                <w:szCs w:val="24"/>
                <w:lang w:val="en-US"/>
              </w:rPr>
            </w:pPr>
            <w:r w:rsidRPr="00CD6BF9">
              <w:rPr>
                <w:rFonts w:ascii="roboregular" w:eastAsia="Times New Roman" w:hAnsi="roboregular"/>
                <w:color w:val="777777"/>
                <w:sz w:val="24"/>
                <w:szCs w:val="24"/>
                <w:lang w:val="en-US"/>
              </w:rPr>
              <w:t>Vinnitsa Technical College, Design, production and technical maintenance of radio engineering devices.</w:t>
            </w:r>
          </w:p>
          <w:p w:rsidR="00690143" w:rsidRPr="00356756" w:rsidRDefault="00690143" w:rsidP="00690143">
            <w:pPr>
              <w:pStyle w:val="ad"/>
              <w:spacing w:after="0"/>
              <w:rPr>
                <w:lang w:val="en-US"/>
              </w:rPr>
            </w:pPr>
          </w:p>
          <w:p w:rsidR="00AF5B0D" w:rsidRPr="00CD6BF9" w:rsidRDefault="00AF5B0D" w:rsidP="0010002C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60"/>
              <w:rPr>
                <w:lang w:val="en-US"/>
              </w:rPr>
            </w:pPr>
          </w:p>
          <w:p w:rsidR="0010002C" w:rsidRPr="0010002C" w:rsidRDefault="0010002C" w:rsidP="0010002C">
            <w:pPr>
              <w:pStyle w:val="12"/>
              <w:rPr>
                <w:lang w:val="en-US"/>
              </w:rPr>
            </w:pPr>
            <w:r w:rsidRPr="0010002C">
              <w:rPr>
                <w:lang w:val="en-US"/>
              </w:rPr>
              <w:lastRenderedPageBreak/>
              <w:t>SKILLS:</w:t>
            </w:r>
          </w:p>
          <w:p w:rsidR="007D3D17" w:rsidRPr="006E716A" w:rsidRDefault="007D3D17" w:rsidP="00CA27BB">
            <w:pPr>
              <w:pStyle w:val="40"/>
              <w:numPr>
                <w:ilvl w:val="0"/>
                <w:numId w:val="0"/>
              </w:numPr>
              <w:ind w:firstLine="340"/>
            </w:pPr>
            <w:r w:rsidRPr="006E716A">
              <w:t>Languages:</w:t>
            </w:r>
          </w:p>
          <w:p w:rsidR="0010002C" w:rsidRPr="0010002C" w:rsidRDefault="0010002C" w:rsidP="00CD6BF9">
            <w:pPr>
              <w:pStyle w:val="33"/>
              <w:numPr>
                <w:ilvl w:val="0"/>
                <w:numId w:val="39"/>
              </w:numPr>
            </w:pPr>
            <w:r w:rsidRPr="0010002C">
              <w:t>Ru</w:t>
            </w:r>
            <w:r w:rsidRPr="00B47D4E">
              <w:rPr>
                <w:rStyle w:val="54"/>
              </w:rPr>
              <w:t>ssian</w:t>
            </w:r>
            <w:r w:rsidRPr="0010002C">
              <w:t xml:space="preserve"> </w:t>
            </w:r>
            <w:r w:rsidR="006E716A">
              <w:t>–</w:t>
            </w:r>
            <w:r w:rsidRPr="0010002C">
              <w:t> native</w:t>
            </w:r>
            <w:r w:rsidR="006E716A">
              <w:t>;</w:t>
            </w:r>
          </w:p>
          <w:p w:rsidR="0010002C" w:rsidRPr="0010002C" w:rsidRDefault="006E716A" w:rsidP="00CD6BF9">
            <w:pPr>
              <w:pStyle w:val="33"/>
              <w:numPr>
                <w:ilvl w:val="0"/>
                <w:numId w:val="39"/>
              </w:numPr>
            </w:pPr>
            <w:r w:rsidRPr="0010002C">
              <w:t>Ukrainian</w:t>
            </w:r>
            <w:r w:rsidR="0010002C" w:rsidRPr="0010002C">
              <w:t xml:space="preserve"> </w:t>
            </w:r>
            <w:r>
              <w:t>–</w:t>
            </w:r>
            <w:r w:rsidR="0010002C" w:rsidRPr="0010002C">
              <w:t> native</w:t>
            </w:r>
            <w:r>
              <w:t>;</w:t>
            </w:r>
          </w:p>
          <w:p w:rsidR="0010002C" w:rsidRPr="0010002C" w:rsidRDefault="0010002C" w:rsidP="00CD6BF9">
            <w:pPr>
              <w:pStyle w:val="33"/>
              <w:numPr>
                <w:ilvl w:val="0"/>
                <w:numId w:val="39"/>
              </w:numPr>
            </w:pPr>
            <w:r w:rsidRPr="0010002C">
              <w:t xml:space="preserve">English </w:t>
            </w:r>
            <w:r w:rsidR="006E716A">
              <w:t>–</w:t>
            </w:r>
            <w:r w:rsidRPr="0010002C">
              <w:t> intermediate</w:t>
            </w:r>
            <w:r w:rsidR="006E716A">
              <w:t>;</w:t>
            </w:r>
          </w:p>
          <w:p w:rsidR="0010002C" w:rsidRPr="0010002C" w:rsidRDefault="0010002C" w:rsidP="00CD6BF9">
            <w:pPr>
              <w:pStyle w:val="33"/>
              <w:numPr>
                <w:ilvl w:val="0"/>
                <w:numId w:val="39"/>
              </w:numPr>
            </w:pPr>
            <w:r w:rsidRPr="0010002C">
              <w:t xml:space="preserve">Polish </w:t>
            </w:r>
            <w:r w:rsidR="006E716A">
              <w:t>–</w:t>
            </w:r>
            <w:r w:rsidRPr="0010002C">
              <w:t> basic</w:t>
            </w:r>
            <w:r w:rsidR="006E716A">
              <w:t>;</w:t>
            </w:r>
          </w:p>
          <w:p w:rsidR="0010002C" w:rsidRDefault="0010002C" w:rsidP="00CD6BF9">
            <w:pPr>
              <w:pStyle w:val="33"/>
              <w:numPr>
                <w:ilvl w:val="0"/>
                <w:numId w:val="39"/>
              </w:numPr>
            </w:pPr>
            <w:r w:rsidRPr="0010002C">
              <w:t xml:space="preserve">German </w:t>
            </w:r>
            <w:r>
              <w:t>–</w:t>
            </w:r>
            <w:r w:rsidRPr="0010002C">
              <w:t> basic</w:t>
            </w:r>
            <w:r w:rsidR="006E716A">
              <w:t>.</w:t>
            </w:r>
          </w:p>
          <w:p w:rsidR="00CA27BB" w:rsidRDefault="00CA27BB" w:rsidP="00CA27BB">
            <w:pPr>
              <w:pStyle w:val="33"/>
              <w:tabs>
                <w:tab w:val="left" w:pos="404"/>
              </w:tabs>
              <w:ind w:left="0"/>
            </w:pPr>
          </w:p>
          <w:p w:rsidR="00C66195" w:rsidRDefault="00C66195" w:rsidP="00C66195">
            <w:pPr>
              <w:pStyle w:val="40"/>
              <w:numPr>
                <w:ilvl w:val="0"/>
                <w:numId w:val="0"/>
              </w:numPr>
              <w:ind w:firstLine="340"/>
            </w:pPr>
            <w:r w:rsidRPr="006E716A">
              <w:t>I am:</w:t>
            </w:r>
          </w:p>
          <w:p w:rsidR="00C66195" w:rsidRDefault="00C66195" w:rsidP="00B47D4E">
            <w:pPr>
              <w:pStyle w:val="50"/>
            </w:pPr>
            <w:r>
              <w:t>Initiative;</w:t>
            </w:r>
          </w:p>
          <w:p w:rsidR="00C66195" w:rsidRDefault="00C66195" w:rsidP="00B47D4E">
            <w:pPr>
              <w:pStyle w:val="50"/>
            </w:pPr>
            <w:r>
              <w:t>Communicative;</w:t>
            </w:r>
          </w:p>
          <w:p w:rsidR="00C66195" w:rsidRDefault="00C66195" w:rsidP="00B47D4E">
            <w:pPr>
              <w:pStyle w:val="50"/>
            </w:pPr>
            <w:r>
              <w:t>Honest;</w:t>
            </w:r>
          </w:p>
          <w:p w:rsidR="00C66195" w:rsidRPr="006E716A" w:rsidRDefault="00C66195" w:rsidP="00B47D4E">
            <w:pPr>
              <w:pStyle w:val="50"/>
            </w:pPr>
            <w:r>
              <w:t>Self-learner.</w:t>
            </w:r>
          </w:p>
          <w:p w:rsidR="00C66195" w:rsidRDefault="00C66195" w:rsidP="00CA27BB">
            <w:pPr>
              <w:pStyle w:val="40"/>
              <w:numPr>
                <w:ilvl w:val="0"/>
                <w:numId w:val="0"/>
              </w:numPr>
              <w:ind w:firstLine="340"/>
            </w:pPr>
          </w:p>
          <w:p w:rsidR="0010002C" w:rsidRDefault="00CA27BB" w:rsidP="00CA27BB">
            <w:pPr>
              <w:pStyle w:val="40"/>
              <w:numPr>
                <w:ilvl w:val="0"/>
                <w:numId w:val="0"/>
              </w:numPr>
              <w:ind w:firstLine="340"/>
            </w:pPr>
            <w:r>
              <w:t>Programs</w:t>
            </w:r>
            <w:r w:rsidRPr="006E716A">
              <w:t>:</w:t>
            </w:r>
            <w:r>
              <w:t xml:space="preserve"> </w:t>
            </w:r>
            <w:r w:rsidR="0010002C" w:rsidRPr="00CA27BB">
              <w:rPr>
                <w:rStyle w:val="34"/>
                <w:b w:val="0"/>
              </w:rPr>
              <w:t xml:space="preserve">Android Studio, GitHub, Git Bash, </w:t>
            </w:r>
            <w:proofErr w:type="spellStart"/>
            <w:r w:rsidR="0010002C" w:rsidRPr="00CA27BB">
              <w:rPr>
                <w:rStyle w:val="34"/>
                <w:b w:val="0"/>
              </w:rPr>
              <w:t>Intellij</w:t>
            </w:r>
            <w:proofErr w:type="spellEnd"/>
            <w:r w:rsidR="0010002C" w:rsidRPr="00CA27BB">
              <w:rPr>
                <w:rStyle w:val="34"/>
                <w:b w:val="0"/>
              </w:rPr>
              <w:t xml:space="preserve"> IDEA, </w:t>
            </w:r>
            <w:proofErr w:type="spellStart"/>
            <w:r w:rsidR="0010002C" w:rsidRPr="00CA27BB">
              <w:rPr>
                <w:rStyle w:val="34"/>
                <w:b w:val="0"/>
              </w:rPr>
              <w:t>YouTrack</w:t>
            </w:r>
            <w:proofErr w:type="spellEnd"/>
            <w:r w:rsidR="0010002C" w:rsidRPr="00CA27BB">
              <w:rPr>
                <w:rStyle w:val="34"/>
                <w:b w:val="0"/>
              </w:rPr>
              <w:t xml:space="preserve">, Redmine, </w:t>
            </w:r>
            <w:proofErr w:type="spellStart"/>
            <w:r w:rsidR="0010002C" w:rsidRPr="00CA27BB">
              <w:rPr>
                <w:rStyle w:val="34"/>
                <w:b w:val="0"/>
              </w:rPr>
              <w:t>TestLink</w:t>
            </w:r>
            <w:proofErr w:type="spellEnd"/>
            <w:r w:rsidR="0010002C" w:rsidRPr="00CA27BB">
              <w:rPr>
                <w:rStyle w:val="34"/>
                <w:b w:val="0"/>
              </w:rPr>
              <w:t>, Trello</w:t>
            </w:r>
            <w:r w:rsidR="006E716A" w:rsidRPr="00CA27BB">
              <w:rPr>
                <w:rStyle w:val="34"/>
                <w:b w:val="0"/>
              </w:rPr>
              <w:t>.</w:t>
            </w:r>
          </w:p>
          <w:p w:rsidR="006E716A" w:rsidRPr="0010002C" w:rsidRDefault="006E716A" w:rsidP="0010002C">
            <w:pPr>
              <w:pStyle w:val="33"/>
              <w:ind w:left="0"/>
            </w:pPr>
          </w:p>
          <w:p w:rsidR="00AF5B0D" w:rsidRDefault="008B30C2" w:rsidP="00372F20">
            <w:pPr>
              <w:pStyle w:val="33"/>
              <w:ind w:left="0" w:firstLine="340"/>
            </w:pPr>
            <w:r>
              <w:rPr>
                <w:b/>
              </w:rPr>
              <w:t>Programming languages</w:t>
            </w:r>
            <w:r w:rsidR="0010002C" w:rsidRPr="00CA27BB">
              <w:rPr>
                <w:b/>
              </w:rPr>
              <w:t>:</w:t>
            </w:r>
            <w:r w:rsidR="00CA27BB">
              <w:rPr>
                <w:b/>
              </w:rPr>
              <w:t xml:space="preserve"> </w:t>
            </w:r>
            <w:r w:rsidR="007D3D17">
              <w:t>Java Syntax, Java Core</w:t>
            </w:r>
            <w:r w:rsidR="0010002C" w:rsidRPr="0010002C">
              <w:t>, MyS</w:t>
            </w:r>
            <w:r w:rsidR="007D3D17">
              <w:t>QL, SQLite, JavaScript,</w:t>
            </w:r>
            <w:r w:rsidR="0010002C" w:rsidRPr="0010002C">
              <w:t xml:space="preserve"> HTML5, CSS3</w:t>
            </w:r>
            <w:r w:rsidR="006E716A">
              <w:t>.</w:t>
            </w:r>
          </w:p>
          <w:p w:rsidR="00372F20" w:rsidRPr="0010002C" w:rsidRDefault="00372F20" w:rsidP="00372F20">
            <w:pPr>
              <w:pStyle w:val="33"/>
              <w:ind w:left="0" w:firstLine="340"/>
            </w:pPr>
          </w:p>
        </w:tc>
      </w:tr>
    </w:tbl>
    <w:p w:rsidR="00AF5B0D" w:rsidRPr="0010002C" w:rsidRDefault="00AF5B0D" w:rsidP="00546089">
      <w:pPr>
        <w:rPr>
          <w:lang w:val="en-US"/>
        </w:rPr>
      </w:pPr>
    </w:p>
    <w:sectPr w:rsidR="00AF5B0D" w:rsidRPr="0010002C" w:rsidSect="00546089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273" w:right="1418" w:bottom="851" w:left="1418" w:header="42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DDA" w:rsidRDefault="00380DDA">
      <w:pPr>
        <w:spacing w:after="0" w:line="240" w:lineRule="auto"/>
      </w:pPr>
      <w:r>
        <w:separator/>
      </w:r>
    </w:p>
  </w:endnote>
  <w:endnote w:type="continuationSeparator" w:id="0">
    <w:p w:rsidR="00380DDA" w:rsidRDefault="00380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robo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B0D" w:rsidRDefault="00AC35F6">
    <w:pPr>
      <w:pStyle w:val="affc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E84A26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2713B64FD6C24F5084D5243756C05D40"/>
        </w:placeholder>
        <w:showingPlcHdr/>
        <w:text/>
      </w:sdtPr>
      <w:sdtEndPr/>
      <w:sdtContent>
        <w:r w:rsidR="00C1409A">
          <w:t>[</w:t>
        </w:r>
        <w:r w:rsidR="00C1409A" w:rsidRPr="00C1409A">
          <w:rPr>
            <w:color w:val="BBAAA4" w:themeColor="accent6" w:themeTint="99"/>
          </w:rPr>
          <w:t>Введите свой номер телефона</w:t>
        </w:r>
        <w:r w:rsidR="00C1409A">
          <w:t>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B0D" w:rsidRDefault="00AC35F6">
    <w:pPr>
      <w:pStyle w:val="affe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1B0779">
      <w:rPr>
        <w:noProof/>
      </w:rPr>
      <w:t>3</w:t>
    </w:r>
    <w:r>
      <w:fldChar w:fldCharType="end"/>
    </w:r>
    <w:r>
      <w:t xml:space="preserve"> | </w:t>
    </w:r>
    <w:sdt>
      <w:sdtPr>
        <w:id w:val="121446365"/>
        <w:placeholder>
          <w:docPart w:val="E8E5E2F32E854164AF857FA37C30B3C7"/>
        </w:placeholder>
        <w:temporary/>
        <w:showingPlcHdr/>
        <w:text/>
      </w:sdtPr>
      <w:sdtEndPr/>
      <w:sdtContent>
        <w:r w:rsidR="00F82CE9" w:rsidRPr="00C1409A">
          <w:rPr>
            <w:sz w:val="28"/>
            <w:szCs w:val="28"/>
          </w:rPr>
          <w:t>[</w:t>
        </w:r>
        <w:r w:rsidR="00F82CE9" w:rsidRPr="00C1409A">
          <w:rPr>
            <w:color w:val="BBAAA4" w:themeColor="accent6" w:themeTint="99"/>
            <w:sz w:val="28"/>
            <w:szCs w:val="28"/>
          </w:rPr>
          <w:t>Введите адрес своей электронной почты</w:t>
        </w:r>
        <w:r w:rsidR="00F82CE9" w:rsidRPr="00C1409A">
          <w:rPr>
            <w:sz w:val="28"/>
            <w:szCs w:val="2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DDA" w:rsidRDefault="00380DDA">
      <w:pPr>
        <w:spacing w:after="0" w:line="240" w:lineRule="auto"/>
      </w:pPr>
      <w:r>
        <w:separator/>
      </w:r>
    </w:p>
  </w:footnote>
  <w:footnote w:type="continuationSeparator" w:id="0">
    <w:p w:rsidR="00380DDA" w:rsidRDefault="00380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B0D" w:rsidRDefault="00AC35F6">
    <w:pPr>
      <w:pStyle w:val="affb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  <w:r w:rsidR="002F5039">
      <w:rPr>
        <w:lang w:val="en-US"/>
      </w:rPr>
      <w:t>CV</w:t>
    </w:r>
    <w:r>
      <w:t xml:space="preserve">: </w:t>
    </w:r>
    <w:sdt>
      <w:sdtPr>
        <w:id w:val="176770587"/>
        <w:placeholder>
          <w:docPart w:val="DCD1FE5BD29B4CCEB6251F3EF0C09E6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C252E">
          <w:t>MANACHYNSKYI OLEKSII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B0D" w:rsidRDefault="00AC35F6">
    <w:pPr>
      <w:pStyle w:val="affd"/>
      <w:jc w:val="lef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176939009"/>
        <w:placeholder>
          <w:docPart w:val="DCD1FE5BD29B4CCEB6251F3EF0C09E6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C252E">
          <w:t>MANACHYNSKYI OLEKSII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5C15315"/>
    <w:multiLevelType w:val="hybridMultilevel"/>
    <w:tmpl w:val="3A90103A"/>
    <w:lvl w:ilvl="0" w:tplc="FAAC2838">
      <w:start w:val="2010"/>
      <w:numFmt w:val="bullet"/>
      <w:pStyle w:val="40"/>
      <w:lvlText w:val="-"/>
      <w:lvlJc w:val="left"/>
      <w:pPr>
        <w:ind w:left="720" w:hanging="360"/>
      </w:pPr>
      <w:rPr>
        <w:rFonts w:ascii="roboregular" w:eastAsia="Times New Roman" w:hAnsi="roboregular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1643E"/>
    <w:multiLevelType w:val="multilevel"/>
    <w:tmpl w:val="EE8A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9790D"/>
    <w:multiLevelType w:val="hybridMultilevel"/>
    <w:tmpl w:val="CBF27F06"/>
    <w:lvl w:ilvl="0" w:tplc="A21EBFDC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D0562"/>
    <w:multiLevelType w:val="multilevel"/>
    <w:tmpl w:val="7E4C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36103"/>
    <w:multiLevelType w:val="multilevel"/>
    <w:tmpl w:val="17D0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579B6"/>
    <w:multiLevelType w:val="hybridMultilevel"/>
    <w:tmpl w:val="C1822A42"/>
    <w:lvl w:ilvl="0" w:tplc="A4362ADA">
      <w:start w:val="2010"/>
      <w:numFmt w:val="bullet"/>
      <w:pStyle w:val="50"/>
      <w:lvlText w:val="-"/>
      <w:lvlJc w:val="left"/>
      <w:pPr>
        <w:ind w:left="720" w:hanging="360"/>
      </w:pPr>
      <w:rPr>
        <w:rFonts w:ascii="roboregular" w:eastAsia="Times New Roman" w:hAnsi="roboregula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E5C9B"/>
    <w:multiLevelType w:val="multilevel"/>
    <w:tmpl w:val="CF0C893E"/>
    <w:lvl w:ilvl="0">
      <w:start w:val="20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regular" w:eastAsia="Times New Roman" w:hAnsi="roboregular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4259E"/>
    <w:multiLevelType w:val="hybridMultilevel"/>
    <w:tmpl w:val="CE006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50AF7"/>
    <w:multiLevelType w:val="hybridMultilevel"/>
    <w:tmpl w:val="39586FE4"/>
    <w:lvl w:ilvl="0" w:tplc="F9A24CB6">
      <w:start w:val="2010"/>
      <w:numFmt w:val="bullet"/>
      <w:lvlText w:val="-"/>
      <w:lvlJc w:val="left"/>
      <w:pPr>
        <w:ind w:left="720" w:hanging="360"/>
      </w:pPr>
      <w:rPr>
        <w:rFonts w:ascii="roboregular" w:eastAsia="Times New Roman" w:hAnsi="roboregula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A320C"/>
    <w:multiLevelType w:val="multilevel"/>
    <w:tmpl w:val="657C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76829"/>
    <w:multiLevelType w:val="multilevel"/>
    <w:tmpl w:val="5D78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2"/>
  </w:num>
  <w:num w:numId="32">
    <w:abstractNumId w:val="13"/>
  </w:num>
  <w:num w:numId="33">
    <w:abstractNumId w:val="14"/>
  </w:num>
  <w:num w:numId="34">
    <w:abstractNumId w:val="19"/>
  </w:num>
  <w:num w:numId="35">
    <w:abstractNumId w:val="20"/>
  </w:num>
  <w:num w:numId="36">
    <w:abstractNumId w:val="11"/>
  </w:num>
  <w:num w:numId="37">
    <w:abstractNumId w:val="17"/>
  </w:num>
  <w:num w:numId="38">
    <w:abstractNumId w:val="18"/>
  </w:num>
  <w:num w:numId="39">
    <w:abstractNumId w:val="15"/>
  </w:num>
  <w:num w:numId="40">
    <w:abstractNumId w:val="1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79"/>
    <w:rsid w:val="0010002C"/>
    <w:rsid w:val="00175F91"/>
    <w:rsid w:val="001B0779"/>
    <w:rsid w:val="001B0863"/>
    <w:rsid w:val="00274CB5"/>
    <w:rsid w:val="002F5039"/>
    <w:rsid w:val="00356756"/>
    <w:rsid w:val="00372F20"/>
    <w:rsid w:val="00380DDA"/>
    <w:rsid w:val="004460BB"/>
    <w:rsid w:val="004E61CC"/>
    <w:rsid w:val="00546089"/>
    <w:rsid w:val="005A70ED"/>
    <w:rsid w:val="00612E9F"/>
    <w:rsid w:val="006143BE"/>
    <w:rsid w:val="00643A04"/>
    <w:rsid w:val="00690143"/>
    <w:rsid w:val="00696715"/>
    <w:rsid w:val="006B1BD7"/>
    <w:rsid w:val="006E716A"/>
    <w:rsid w:val="00734E47"/>
    <w:rsid w:val="00756B2A"/>
    <w:rsid w:val="00773F93"/>
    <w:rsid w:val="007B7D44"/>
    <w:rsid w:val="007D3D17"/>
    <w:rsid w:val="00883AAF"/>
    <w:rsid w:val="008B30C2"/>
    <w:rsid w:val="00951B2F"/>
    <w:rsid w:val="009542C0"/>
    <w:rsid w:val="009C2EEF"/>
    <w:rsid w:val="00A72AC7"/>
    <w:rsid w:val="00AB5BF1"/>
    <w:rsid w:val="00AC35F6"/>
    <w:rsid w:val="00AF5B0D"/>
    <w:rsid w:val="00B04D33"/>
    <w:rsid w:val="00B47D4E"/>
    <w:rsid w:val="00B63D80"/>
    <w:rsid w:val="00BD07BA"/>
    <w:rsid w:val="00BD2429"/>
    <w:rsid w:val="00C1409A"/>
    <w:rsid w:val="00C66195"/>
    <w:rsid w:val="00CA27BB"/>
    <w:rsid w:val="00CC3947"/>
    <w:rsid w:val="00CC51AB"/>
    <w:rsid w:val="00CD6BF9"/>
    <w:rsid w:val="00E84A26"/>
    <w:rsid w:val="00EA1562"/>
    <w:rsid w:val="00EC252E"/>
    <w:rsid w:val="00F7358A"/>
    <w:rsid w:val="00F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091C2E-00F1-4093-B7CB-E30EB327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1">
    <w:name w:val="heading 4"/>
    <w:basedOn w:val="a0"/>
    <w:next w:val="a0"/>
    <w:link w:val="42"/>
    <w:uiPriority w:val="9"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1">
    <w:name w:val="heading 5"/>
    <w:basedOn w:val="a0"/>
    <w:next w:val="a0"/>
    <w:link w:val="52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semiHidden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2">
    <w:name w:val="Заголовок 4 Знак"/>
    <w:basedOn w:val="a1"/>
    <w:link w:val="41"/>
    <w:uiPriority w:val="9"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2">
    <w:name w:val="Заголовок 5 Знак"/>
    <w:basedOn w:val="a1"/>
    <w:link w:val="51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3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3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Заголовок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12">
    <w:name w:val="Стиль1"/>
    <w:basedOn w:val="a0"/>
    <w:link w:val="13"/>
    <w:qFormat/>
    <w:rsid w:val="0010002C"/>
    <w:pPr>
      <w:spacing w:after="240" w:line="240" w:lineRule="auto"/>
      <w:textAlignment w:val="baseline"/>
      <w:outlineLvl w:val="3"/>
    </w:pPr>
    <w:rPr>
      <w:rFonts w:ascii="robotold" w:eastAsia="Times New Roman" w:hAnsi="robotold"/>
      <w:b/>
      <w:caps/>
      <w:color w:val="628BAD" w:themeColor="accent2" w:themeShade="BF"/>
      <w:sz w:val="33"/>
      <w:szCs w:val="33"/>
    </w:rPr>
  </w:style>
  <w:style w:type="paragraph" w:customStyle="1" w:styleId="25">
    <w:name w:val="Стиль2"/>
    <w:basedOn w:val="a0"/>
    <w:link w:val="26"/>
    <w:qFormat/>
    <w:rsid w:val="0010002C"/>
    <w:pPr>
      <w:spacing w:after="120" w:line="240" w:lineRule="auto"/>
      <w:textAlignment w:val="baseline"/>
      <w:outlineLvl w:val="3"/>
    </w:pPr>
    <w:rPr>
      <w:rFonts w:ascii="roboregular" w:eastAsia="Times New Roman" w:hAnsi="roboregular"/>
      <w:color w:val="777777"/>
      <w:sz w:val="23"/>
      <w:szCs w:val="23"/>
      <w:lang w:val="en-US"/>
    </w:rPr>
  </w:style>
  <w:style w:type="character" w:customStyle="1" w:styleId="13">
    <w:name w:val="Стиль1 Знак"/>
    <w:basedOn w:val="a1"/>
    <w:link w:val="12"/>
    <w:rsid w:val="0010002C"/>
    <w:rPr>
      <w:rFonts w:ascii="robotold" w:eastAsia="Times New Roman" w:hAnsi="robotold" w:cs="Times New Roman"/>
      <w:b/>
      <w:caps/>
      <w:color w:val="628BAD" w:themeColor="accent2" w:themeShade="BF"/>
      <w:sz w:val="33"/>
      <w:szCs w:val="33"/>
    </w:rPr>
  </w:style>
  <w:style w:type="paragraph" w:customStyle="1" w:styleId="33">
    <w:name w:val="Стиль3"/>
    <w:basedOn w:val="a0"/>
    <w:link w:val="34"/>
    <w:qFormat/>
    <w:rsid w:val="0010002C"/>
    <w:pPr>
      <w:spacing w:after="0" w:line="240" w:lineRule="auto"/>
      <w:ind w:left="720"/>
      <w:textAlignment w:val="baseline"/>
    </w:pPr>
    <w:rPr>
      <w:rFonts w:ascii="roboregular" w:eastAsia="Times New Roman" w:hAnsi="roboregular"/>
      <w:color w:val="777777"/>
      <w:sz w:val="24"/>
      <w:szCs w:val="24"/>
      <w:lang w:val="en-US"/>
    </w:rPr>
  </w:style>
  <w:style w:type="character" w:customStyle="1" w:styleId="26">
    <w:name w:val="Стиль2 Знак"/>
    <w:basedOn w:val="a1"/>
    <w:link w:val="25"/>
    <w:rsid w:val="0010002C"/>
    <w:rPr>
      <w:rFonts w:ascii="roboregular" w:eastAsia="Times New Roman" w:hAnsi="roboregular" w:cs="Times New Roman"/>
      <w:color w:val="777777"/>
      <w:sz w:val="23"/>
      <w:szCs w:val="23"/>
      <w:lang w:val="en-US"/>
    </w:rPr>
  </w:style>
  <w:style w:type="paragraph" w:styleId="afff0">
    <w:name w:val="List Paragraph"/>
    <w:basedOn w:val="a0"/>
    <w:uiPriority w:val="34"/>
    <w:qFormat/>
    <w:rsid w:val="00CD6BF9"/>
    <w:pPr>
      <w:ind w:left="720"/>
      <w:contextualSpacing/>
    </w:pPr>
  </w:style>
  <w:style w:type="character" w:customStyle="1" w:styleId="34">
    <w:name w:val="Стиль3 Знак"/>
    <w:basedOn w:val="a1"/>
    <w:link w:val="33"/>
    <w:rsid w:val="0010002C"/>
    <w:rPr>
      <w:rFonts w:ascii="roboregular" w:eastAsia="Times New Roman" w:hAnsi="roboregular" w:cs="Times New Roman"/>
      <w:color w:val="777777"/>
      <w:sz w:val="24"/>
      <w:szCs w:val="24"/>
      <w:lang w:val="en-US"/>
    </w:rPr>
  </w:style>
  <w:style w:type="paragraph" w:customStyle="1" w:styleId="40">
    <w:name w:val="Стиль4"/>
    <w:basedOn w:val="a0"/>
    <w:link w:val="44"/>
    <w:qFormat/>
    <w:rsid w:val="00CD6BF9"/>
    <w:pPr>
      <w:numPr>
        <w:numId w:val="40"/>
      </w:numPr>
      <w:spacing w:after="0" w:line="240" w:lineRule="auto"/>
      <w:textAlignment w:val="baseline"/>
    </w:pPr>
    <w:rPr>
      <w:rFonts w:ascii="roboregular" w:eastAsia="Times New Roman" w:hAnsi="roboregular"/>
      <w:b/>
      <w:color w:val="777777"/>
      <w:sz w:val="24"/>
      <w:szCs w:val="24"/>
      <w:lang w:val="en-US"/>
    </w:rPr>
  </w:style>
  <w:style w:type="character" w:customStyle="1" w:styleId="44">
    <w:name w:val="Стиль4 Знак"/>
    <w:basedOn w:val="a1"/>
    <w:link w:val="40"/>
    <w:rsid w:val="00CD6BF9"/>
    <w:rPr>
      <w:rFonts w:ascii="roboregular" w:eastAsia="Times New Roman" w:hAnsi="roboregular" w:cs="Times New Roman"/>
      <w:b/>
      <w:color w:val="777777"/>
      <w:sz w:val="24"/>
      <w:szCs w:val="24"/>
      <w:lang w:val="en-US"/>
    </w:rPr>
  </w:style>
  <w:style w:type="paragraph" w:customStyle="1" w:styleId="50">
    <w:name w:val="Стиль5"/>
    <w:basedOn w:val="33"/>
    <w:link w:val="54"/>
    <w:qFormat/>
    <w:rsid w:val="00B47D4E"/>
    <w:pPr>
      <w:numPr>
        <w:numId w:val="39"/>
      </w:numPr>
    </w:pPr>
  </w:style>
  <w:style w:type="character" w:customStyle="1" w:styleId="54">
    <w:name w:val="Стиль5 Знак"/>
    <w:basedOn w:val="34"/>
    <w:link w:val="50"/>
    <w:rsid w:val="00B47D4E"/>
    <w:rPr>
      <w:rFonts w:ascii="roboregular" w:eastAsia="Times New Roman" w:hAnsi="roboregular" w:cs="Times New Roman"/>
      <w:color w:val="777777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5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57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\AppData\Roaming\Microsoft\&#1064;&#1072;&#1073;&#1083;&#1086;&#1085;&#1099;\TP102320439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91D166F41C45859D015171B3FB4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E943F-8977-4150-B813-F357832DAECF}"/>
      </w:docPartPr>
      <w:docPartBody>
        <w:p w:rsidR="00A24CFF" w:rsidRDefault="00FE38D1">
          <w:pPr>
            <w:pStyle w:val="4E91D166F41C45859D015171B3FB4084"/>
          </w:pPr>
          <w:r>
            <w:rPr>
              <w:rStyle w:val="a4"/>
            </w:rPr>
            <w:t>Выберите стандартный блок.</w:t>
          </w:r>
        </w:p>
      </w:docPartBody>
    </w:docPart>
    <w:docPart>
      <w:docPartPr>
        <w:name w:val="72C591744C754CE6B3B41D1724AB3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382226-E375-41BE-AC51-B4E8A6FA4306}"/>
      </w:docPartPr>
      <w:docPartBody>
        <w:p w:rsidR="00A24CFF" w:rsidRDefault="00FE38D1">
          <w:pPr>
            <w:pStyle w:val="72C591744C754CE6B3B41D1724AB3710"/>
          </w:pPr>
          <w:r>
            <w:t>[Введите свое имя]</w:t>
          </w:r>
        </w:p>
      </w:docPartBody>
    </w:docPart>
    <w:docPart>
      <w:docPartPr>
        <w:name w:val="2713B64FD6C24F5084D5243756C05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82AEB-84E1-4D99-A904-FA373788F51B}"/>
      </w:docPartPr>
      <w:docPartBody>
        <w:p w:rsidR="00A24CFF" w:rsidRDefault="00FE38D1">
          <w:pPr>
            <w:pStyle w:val="2713B64FD6C24F5084D5243756C05D40"/>
          </w:pPr>
          <w:r>
            <w:rPr>
              <w:rStyle w:val="a9"/>
            </w:rPr>
            <w:t>[Введите дату начала работы]</w:t>
          </w:r>
        </w:p>
      </w:docPartBody>
    </w:docPart>
    <w:docPart>
      <w:docPartPr>
        <w:name w:val="E8E5E2F32E854164AF857FA37C30B3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F4CE1-CFA0-43DA-A1B2-1313A8891331}"/>
      </w:docPartPr>
      <w:docPartBody>
        <w:p w:rsidR="00A24CFF" w:rsidRDefault="00FE38D1">
          <w:pPr>
            <w:pStyle w:val="E8E5E2F32E854164AF857FA37C30B3C7"/>
          </w:pPr>
          <w:r>
            <w:rPr>
              <w:rStyle w:val="a9"/>
            </w:rPr>
            <w:t>[Введите дату окончания работы]</w:t>
          </w:r>
        </w:p>
      </w:docPartBody>
    </w:docPart>
    <w:docPart>
      <w:docPartPr>
        <w:name w:val="DCD1FE5BD29B4CCEB6251F3EF0C09E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10593F-C185-451C-A6F7-74667E1F39A4}"/>
      </w:docPartPr>
      <w:docPartBody>
        <w:p w:rsidR="00DF4EF0" w:rsidRDefault="00FE38D1" w:rsidP="00612E9F">
          <w:pPr>
            <w:pStyle w:val="a"/>
            <w:spacing w:line="240" w:lineRule="auto"/>
          </w:pPr>
          <w:r>
            <w:rPr>
              <w:rStyle w:val="a9"/>
            </w:rPr>
            <w:t xml:space="preserve">[Введите название организации. </w:t>
          </w:r>
        </w:p>
        <w:p w:rsidR="00A24CFF" w:rsidRDefault="00FE38D1">
          <w:pPr>
            <w:pStyle w:val="DCD1FE5BD29B4CCEB6251F3EF0C09E62"/>
          </w:pPr>
          <w:r w:rsidRPr="00612E9F">
            <w:rPr>
              <w:rFonts w:cstheme="minorHAnsi"/>
              <w:i/>
              <w:color w:val="A8D08D" w:themeColor="accent6" w:themeTint="99"/>
              <w:sz w:val="18"/>
              <w:szCs w:val="18"/>
            </w:rPr>
            <w:t xml:space="preserve">Рекомендации </w:t>
          </w:r>
          <w:r w:rsidRPr="00612E9F">
            <w:rPr>
              <w:rFonts w:cstheme="minorHAnsi"/>
              <w:i/>
              <w:color w:val="A8D08D" w:themeColor="accent6" w:themeTint="99"/>
              <w:sz w:val="18"/>
              <w:szCs w:val="18"/>
              <w:lang w:val="en-US"/>
            </w:rPr>
            <w:t>hh</w:t>
          </w:r>
          <w:r w:rsidRPr="00612E9F">
            <w:rPr>
              <w:rFonts w:cstheme="minorHAnsi"/>
              <w:i/>
              <w:color w:val="A8D08D" w:themeColor="accent6" w:themeTint="99"/>
              <w:sz w:val="18"/>
              <w:szCs w:val="18"/>
            </w:rPr>
            <w:t>.</w:t>
          </w:r>
          <w:r w:rsidRPr="00612E9F">
            <w:rPr>
              <w:rFonts w:cstheme="minorHAnsi"/>
              <w:i/>
              <w:color w:val="A8D08D" w:themeColor="accent6" w:themeTint="99"/>
              <w:sz w:val="18"/>
              <w:szCs w:val="18"/>
              <w:lang w:val="en-US"/>
            </w:rPr>
            <w:t>ru</w:t>
          </w:r>
          <w:r w:rsidRPr="00612E9F">
            <w:rPr>
              <w:rFonts w:cstheme="minorHAnsi"/>
              <w:color w:val="A8D08D" w:themeColor="accent6" w:themeTint="99"/>
              <w:sz w:val="18"/>
              <w:szCs w:val="18"/>
            </w:rPr>
            <w:t xml:space="preserve">: </w:t>
          </w:r>
          <w:r w:rsidRPr="00612E9F"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>Есл</w:t>
          </w:r>
          <w:r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>и название компании, в которой в</w:t>
          </w:r>
          <w:r w:rsidRPr="00612E9F"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 xml:space="preserve">ы работали, неизвестно массовой аудитории, </w:t>
          </w:r>
          <w:r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 xml:space="preserve">то </w:t>
          </w:r>
          <w:r w:rsidRPr="00612E9F"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 xml:space="preserve">стоит указать </w:t>
          </w:r>
          <w:r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 xml:space="preserve">ее </w:t>
          </w:r>
          <w:r w:rsidRPr="00612E9F"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>сферу деятельности – ООО «Лютик» (ведущая компания по выращиванию и продаже цветов).</w:t>
          </w:r>
          <w:r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 xml:space="preserve"> </w:t>
          </w:r>
          <w:r w:rsidRPr="00EA1562">
            <w:rPr>
              <w:rFonts w:cstheme="minorHAnsi"/>
              <w:color w:val="A8D08D" w:themeColor="accent6" w:themeTint="99"/>
              <w:sz w:val="18"/>
              <w:szCs w:val="18"/>
            </w:rPr>
            <w:t xml:space="preserve">Также, не стоит указывать те места работы, которые не имеют отношение к желаемой должности. О них можно будет в краткой форме рассказать в графе </w:t>
          </w:r>
          <w:r>
            <w:rPr>
              <w:rFonts w:cstheme="minorHAnsi"/>
              <w:color w:val="A8D08D" w:themeColor="accent6" w:themeTint="99"/>
              <w:sz w:val="18"/>
              <w:szCs w:val="18"/>
            </w:rPr>
            <w:t>«</w:t>
          </w:r>
          <w:r w:rsidRPr="00EA1562">
            <w:rPr>
              <w:rFonts w:cstheme="minorHAnsi"/>
              <w:color w:val="A8D08D" w:themeColor="accent6" w:themeTint="99"/>
              <w:sz w:val="18"/>
              <w:szCs w:val="18"/>
            </w:rPr>
            <w:t>доп. информация</w:t>
          </w:r>
          <w:r>
            <w:rPr>
              <w:rFonts w:cstheme="minorHAnsi"/>
              <w:color w:val="A8D08D" w:themeColor="accent6" w:themeTint="99"/>
              <w:sz w:val="18"/>
              <w:szCs w:val="18"/>
            </w:rPr>
            <w:t>»</w:t>
          </w:r>
          <w:r w:rsidRPr="00EA1562">
            <w:rPr>
              <w:rFonts w:cstheme="minorHAnsi"/>
              <w:color w:val="A8D08D" w:themeColor="accent6" w:themeTint="99"/>
              <w:sz w:val="18"/>
              <w:szCs w:val="18"/>
            </w:rPr>
            <w:t>.</w:t>
          </w:r>
          <w:r w:rsidRPr="00612E9F">
            <w:rPr>
              <w:rStyle w:val="a9"/>
              <w:rFonts w:cstheme="minorHAnsi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robo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C45911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D1"/>
    <w:rsid w:val="006C48FE"/>
    <w:rsid w:val="00A24CFF"/>
    <w:rsid w:val="00C8473D"/>
    <w:rsid w:val="00FE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4E91D166F41C45859D015171B3FB4084">
    <w:name w:val="4E91D166F41C45859D015171B3FB4084"/>
  </w:style>
  <w:style w:type="paragraph" w:customStyle="1" w:styleId="72C591744C754CE6B3B41D1724AB3710">
    <w:name w:val="72C591744C754CE6B3B41D1724AB3710"/>
  </w:style>
  <w:style w:type="paragraph" w:customStyle="1" w:styleId="8F9F119856804CF8B3E23EF92EF02223">
    <w:name w:val="8F9F119856804CF8B3E23EF92EF02223"/>
  </w:style>
  <w:style w:type="paragraph" w:customStyle="1" w:styleId="6548481749A444C09AE57C5D6736AF7E">
    <w:name w:val="6548481749A444C09AE57C5D6736AF7E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ED7D31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37FA7266727147D7A0C1F0691A3C5172">
    <w:name w:val="37FA7266727147D7A0C1F0691A3C5172"/>
  </w:style>
  <w:style w:type="paragraph" w:customStyle="1" w:styleId="a7">
    <w:name w:val="Текст подраздела"/>
    <w:basedOn w:val="a0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47B7DC4E93BB4D5EB50CFF8E31B2E77F">
    <w:name w:val="47B7DC4E93BB4D5EB50CFF8E31B2E77F"/>
  </w:style>
  <w:style w:type="paragraph" w:customStyle="1" w:styleId="a8">
    <w:name w:val="Дата подраздела"/>
    <w:basedOn w:val="a0"/>
    <w:link w:val="a9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4472C4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Pr>
      <w:rFonts w:asciiTheme="majorHAnsi" w:eastAsiaTheme="minorHAnsi" w:hAnsiTheme="majorHAnsi" w:cs="Times New Roman"/>
      <w:b/>
      <w:color w:val="4472C4" w:themeColor="accent1"/>
      <w:sz w:val="18"/>
      <w:szCs w:val="20"/>
    </w:rPr>
  </w:style>
  <w:style w:type="paragraph" w:customStyle="1" w:styleId="03F03962DE054D6D84D241AB66DC71A6">
    <w:name w:val="03F03962DE054D6D84D241AB66DC71A6"/>
  </w:style>
  <w:style w:type="paragraph" w:customStyle="1" w:styleId="2713B64FD6C24F5084D5243756C05D40">
    <w:name w:val="2713B64FD6C24F5084D5243756C05D40"/>
  </w:style>
  <w:style w:type="paragraph" w:customStyle="1" w:styleId="E8E5E2F32E854164AF857FA37C30B3C7">
    <w:name w:val="E8E5E2F32E854164AF857FA37C30B3C7"/>
  </w:style>
  <w:style w:type="paragraph" w:styleId="a">
    <w:name w:val="List Bullet"/>
    <w:basedOn w:val="a0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CD1FE5BD29B4CCEB6251F3EF0C09E62">
    <w:name w:val="DCD1FE5BD29B4CCEB6251F3EF0C09E62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EE1AFD7A13475A8244AB752E7AA7A6">
    <w:name w:val="9BEE1AFD7A13475A8244AB752E7AA7A6"/>
  </w:style>
  <w:style w:type="paragraph" w:customStyle="1" w:styleId="C7869D216E654CC9853DB652C2481DF6">
    <w:name w:val="C7869D216E654CC9853DB652C2481DF6"/>
  </w:style>
  <w:style w:type="paragraph" w:customStyle="1" w:styleId="4D8EB9DF96364E7CA0D58BFEB368437C">
    <w:name w:val="4D8EB9DF96364E7CA0D58BFEB368437C"/>
  </w:style>
  <w:style w:type="paragraph" w:customStyle="1" w:styleId="4CA9D4DDA0C04EB8B5077E529A53D5E5">
    <w:name w:val="4CA9D4DDA0C04EB8B5077E529A53D5E5"/>
  </w:style>
  <w:style w:type="paragraph" w:customStyle="1" w:styleId="093A215D65104DB1ADEE80477019A4F5">
    <w:name w:val="093A215D65104DB1ADEE80477019A4F5"/>
  </w:style>
  <w:style w:type="paragraph" w:customStyle="1" w:styleId="C1007DCD487743E989256D0C4A948CB0">
    <w:name w:val="C1007DCD487743E989256D0C4A948CB0"/>
  </w:style>
  <w:style w:type="paragraph" w:customStyle="1" w:styleId="8BF66C747B4B43C1B60056AD0A9A2E57">
    <w:name w:val="8BF66C747B4B43C1B60056AD0A9A2E57"/>
  </w:style>
  <w:style w:type="paragraph" w:customStyle="1" w:styleId="2C013B3CF1164FD590A9422B3189E5EF">
    <w:name w:val="2C013B3CF1164FD590A9422B3189E5EF"/>
  </w:style>
  <w:style w:type="paragraph" w:customStyle="1" w:styleId="205D6D9C67B247CCB75470DF3722A1BC">
    <w:name w:val="205D6D9C67B247CCB75470DF3722A1BC"/>
  </w:style>
  <w:style w:type="paragraph" w:customStyle="1" w:styleId="635C9AF97D444A438FCFB2ADC484EC19">
    <w:name w:val="635C9AF97D444A438FCFB2ADC484EC19"/>
  </w:style>
  <w:style w:type="paragraph" w:customStyle="1" w:styleId="18A9FA08C5FB4139B363132F7C7DA2D9">
    <w:name w:val="18A9FA08C5FB4139B363132F7C7DA2D9"/>
  </w:style>
  <w:style w:type="paragraph" w:customStyle="1" w:styleId="F169256FEBFD4585BD868E9A44EB15A8">
    <w:name w:val="F169256FEBFD4585BD868E9A44EB15A8"/>
  </w:style>
  <w:style w:type="paragraph" w:customStyle="1" w:styleId="BDBBD63C4A1C47199E8F51654D81F22B">
    <w:name w:val="BDBBD63C4A1C47199E8F51654D81F22B"/>
  </w:style>
  <w:style w:type="paragraph" w:customStyle="1" w:styleId="BC550E0C865A406A89322828CC87FF2E">
    <w:name w:val="BC550E0C865A406A89322828CC87FF2E"/>
  </w:style>
  <w:style w:type="paragraph" w:customStyle="1" w:styleId="FE9C499FBE454E8488F7F837D8AC0431">
    <w:name w:val="FE9C499FBE454E8488F7F837D8AC0431"/>
  </w:style>
  <w:style w:type="paragraph" w:customStyle="1" w:styleId="2638FE24428C4CF09F0181A41374A1C3">
    <w:name w:val="2638FE24428C4CF09F0181A41374A1C3"/>
  </w:style>
  <w:style w:type="paragraph" w:customStyle="1" w:styleId="D20D1CFF81D844E5A2A6C03033C91514">
    <w:name w:val="D20D1CFF81D844E5A2A6C03033C91514"/>
  </w:style>
  <w:style w:type="paragraph" w:customStyle="1" w:styleId="1050812BF1BF43CDA7977CD8E60E9769">
    <w:name w:val="1050812BF1BF43CDA7977CD8E60E9769"/>
  </w:style>
  <w:style w:type="paragraph" w:customStyle="1" w:styleId="4A9DC7E2F71645D2B26FFFF318B0E11F">
    <w:name w:val="4A9DC7E2F71645D2B26FFFF318B0E1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F14C90AB-E446-4F83-9B7E-115761F8D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TP102320439_template</Template>
  <TotalTime>109</TotalTime>
  <Pages>2</Pages>
  <Words>1054</Words>
  <Characters>602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HH</vt:lpstr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HH</dc:title>
  <dc:creator>MANACHYNSKYI OLEKSII</dc:creator>
  <cp:lastModifiedBy>Oleksii Manachynskyi</cp:lastModifiedBy>
  <cp:revision>1</cp:revision>
  <dcterms:created xsi:type="dcterms:W3CDTF">2017-09-13T18:41:00Z</dcterms:created>
  <dcterms:modified xsi:type="dcterms:W3CDTF">2017-09-13T20:37:00Z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TC023204409991</vt:lpwstr>
  </property>
</Properties>
</file>